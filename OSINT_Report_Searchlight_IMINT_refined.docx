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OSINT Investigation Report – TryHackMe: Searchlight IMINT</w:t>
      </w:r>
    </w:p>
    <w:p>
      <w:r>
        <w:t>This document contains categorized findings from the TryHackMe room 'Searchlight IMINT'. Each question has been grouped according to task, with a clean and corporate methodology written for every answer.</w:t>
      </w:r>
    </w:p>
    <w:p>
      <w:pPr>
        <w:pStyle w:val="Heading2"/>
        <w:jc w:val="left"/>
      </w:pPr>
      <w:r>
        <w:t>Task 2: Your First Challenge!</w:t>
      </w:r>
    </w:p>
    <w:p>
      <w:pPr>
        <w:pStyle w:val="ListBullet"/>
      </w:pPr>
      <w:r>
        <w:t>Q: What is the name of the street where this image was taken?</w:t>
      </w:r>
    </w:p>
    <w:p>
      <w:r>
        <w:t>A: `sl{carnaby street}`</w:t>
      </w:r>
    </w:p>
    <w:p>
      <w:r>
        <w:t>Methodology:</w:t>
      </w:r>
    </w:p>
    <w:p>
      <w:r>
        <w:t>Upon examining the image, a prominent archway sign displaying 'Carnaby Street' is visible. This direct visual cue indicates the location without necessitating further tools.</w:t>
      </w:r>
    </w:p>
    <w:p>
      <w:r/>
    </w:p>
    <w:p>
      <w:pPr>
        <w:pStyle w:val="Heading2"/>
        <w:jc w:val="left"/>
      </w:pPr>
      <w:r>
        <w:t>Task 3: Just Google It!</w:t>
      </w:r>
    </w:p>
    <w:p>
      <w:pPr>
        <w:pStyle w:val="ListBullet"/>
      </w:pPr>
      <w:r>
        <w:t>Q: Which city is the tube station located in?</w:t>
      </w:r>
    </w:p>
    <w:p>
      <w:r>
        <w:t>A: `sl{london}`</w:t>
      </w:r>
    </w:p>
    <w:p>
      <w:r>
        <w:t>Methodology:</w:t>
      </w:r>
    </w:p>
    <w:p>
      <w:r>
        <w:t>The image features the iconic London Underground sign and partial text 'CIRCUS STA'. A Google search confirms this station is in London.</w:t>
      </w:r>
    </w:p>
    <w:p>
      <w:r/>
    </w:p>
    <w:p>
      <w:pPr>
        <w:pStyle w:val="ListBullet"/>
      </w:pPr>
      <w:r>
        <w:t>Q: Which tube station do these stairs lead to?</w:t>
      </w:r>
    </w:p>
    <w:p>
      <w:r>
        <w:t>A: `sl{piccadilly circus}`</w:t>
      </w:r>
    </w:p>
    <w:p>
      <w:r>
        <w:t>Methodology:</w:t>
      </w:r>
    </w:p>
    <w:p>
      <w:r>
        <w:t>Partial signage and architectural comparison through Google Images and Maps confirm this is Piccadilly Circus Station.</w:t>
      </w:r>
    </w:p>
    <w:p>
      <w:r/>
    </w:p>
    <w:p>
      <w:pPr>
        <w:pStyle w:val="ListBullet"/>
      </w:pPr>
      <w:r>
        <w:t>Q: Which year did this station open?</w:t>
      </w:r>
    </w:p>
    <w:p>
      <w:r>
        <w:t>A: `sl{1906}`</w:t>
      </w:r>
    </w:p>
    <w:p>
      <w:r>
        <w:t>Methodology:</w:t>
      </w:r>
    </w:p>
    <w:p>
      <w:r>
        <w:t>A search for 'Piccadilly Circus Station Wikipedia' indicates the opening year as 1906.</w:t>
      </w:r>
    </w:p>
    <w:p>
      <w:r/>
    </w:p>
    <w:p>
      <w:pPr>
        <w:pStyle w:val="ListBullet"/>
      </w:pPr>
      <w:r>
        <w:t>Q: How many platforms are there in this station?</w:t>
      </w:r>
    </w:p>
    <w:p>
      <w:r>
        <w:t>A: `sl{4}`</w:t>
      </w:r>
    </w:p>
    <w:p>
      <w:r>
        <w:t>Methodology:</w:t>
      </w:r>
    </w:p>
    <w:p>
      <w:r>
        <w:t>The Wikipedia page of Piccadilly Circus Station mentions it has four platforms.</w:t>
      </w:r>
    </w:p>
    <w:p>
      <w:r/>
    </w:p>
    <w:p>
      <w:pPr>
        <w:pStyle w:val="Heading2"/>
        <w:jc w:val="left"/>
      </w:pPr>
      <w:r>
        <w:t>Task 4: Keep at It!</w:t>
      </w:r>
    </w:p>
    <w:p>
      <w:pPr>
        <w:pStyle w:val="ListBullet"/>
      </w:pPr>
      <w:r>
        <w:t>Q: Which building is this photo taken in?</w:t>
      </w:r>
    </w:p>
    <w:p>
      <w:r>
        <w:t>A: `sl{vancouver international airport}`</w:t>
      </w:r>
    </w:p>
    <w:p>
      <w:r>
        <w:t>Methodology:</w:t>
      </w:r>
    </w:p>
    <w:p>
      <w:r>
        <w:t>Image analysis revealed the domain 'YVR.CA'. Google dorking led to identification of the Vancouver International Airport.</w:t>
      </w:r>
    </w:p>
    <w:p>
      <w:r/>
    </w:p>
    <w:p>
      <w:pPr>
        <w:pStyle w:val="ListBullet"/>
      </w:pPr>
      <w:r>
        <w:t>Q: Which country is this building located in?</w:t>
      </w:r>
    </w:p>
    <w:p>
      <w:r>
        <w:t>A: `sl{canada}`</w:t>
      </w:r>
    </w:p>
    <w:p>
      <w:r>
        <w:t>Methodology:</w:t>
      </w:r>
    </w:p>
    <w:p>
      <w:r>
        <w:t>The airport is located in Canada, verified through Maps and public sources.</w:t>
      </w:r>
    </w:p>
    <w:p>
      <w:r/>
    </w:p>
    <w:p>
      <w:pPr>
        <w:pStyle w:val="ListBullet"/>
      </w:pPr>
      <w:r>
        <w:t>Q: Which city is this building located in?</w:t>
      </w:r>
    </w:p>
    <w:p>
      <w:r>
        <w:t>A: `sl{richmond}`</w:t>
      </w:r>
    </w:p>
    <w:p>
      <w:r>
        <w:t>Methodology:</w:t>
      </w:r>
    </w:p>
    <w:p>
      <w:r>
        <w:t>Though associated with Vancouver, the airport is geographically situated in Richmond, British Columbia.</w:t>
      </w:r>
    </w:p>
    <w:p>
      <w:r/>
    </w:p>
    <w:p>
      <w:pPr>
        <w:pStyle w:val="Heading2"/>
        <w:jc w:val="left"/>
      </w:pPr>
      <w:r>
        <w:t>Task 5: Coffee and a Light Lunch</w:t>
      </w:r>
    </w:p>
    <w:p>
      <w:pPr>
        <w:pStyle w:val="ListBullet"/>
      </w:pPr>
      <w:r>
        <w:t>Q: Which city is this coffee shop located in?</w:t>
      </w:r>
    </w:p>
    <w:p>
      <w:r>
        <w:t>A: `sl{blairgowrie}`</w:t>
      </w:r>
    </w:p>
    <w:p>
      <w:r>
        <w:t>Methodology:</w:t>
      </w:r>
    </w:p>
    <w:p>
      <w:r>
        <w:t>Using visual elements and mapping data, the coffee shop is identified in Blairgowrie.</w:t>
      </w:r>
    </w:p>
    <w:p>
      <w:r/>
    </w:p>
    <w:p>
      <w:pPr>
        <w:pStyle w:val="ListBullet"/>
      </w:pPr>
      <w:r>
        <w:t>Q: Which street is this coffee shop located in?</w:t>
      </w:r>
    </w:p>
    <w:p>
      <w:r>
        <w:t>A: `sl{allan street}`</w:t>
      </w:r>
    </w:p>
    <w:p>
      <w:r>
        <w:t>Methodology:</w:t>
      </w:r>
    </w:p>
    <w:p>
      <w:r>
        <w:t>Google Street View confirms the coffee shop's position on Allan Street.</w:t>
      </w:r>
    </w:p>
    <w:p>
      <w:r/>
    </w:p>
    <w:p>
      <w:pPr>
        <w:pStyle w:val="ListBullet"/>
      </w:pPr>
      <w:r>
        <w:t>Q: What is their phone number?</w:t>
      </w:r>
    </w:p>
    <w:p>
      <w:r>
        <w:t>A: `sl{+447878 839128}`</w:t>
      </w:r>
    </w:p>
    <w:p>
      <w:r>
        <w:t>Methodology:</w:t>
      </w:r>
    </w:p>
    <w:p>
      <w:r>
        <w:t>Public business listings and contact pages reveal the phone number.</w:t>
      </w:r>
    </w:p>
    <w:p>
      <w:r/>
    </w:p>
    <w:p>
      <w:pPr>
        <w:pStyle w:val="ListBullet"/>
      </w:pPr>
      <w:r>
        <w:t>Q: What is their email address?</w:t>
      </w:r>
    </w:p>
    <w:p>
      <w:r>
        <w:t>A: `sl{theweecoffeeshop@aol.com}`</w:t>
      </w:r>
    </w:p>
    <w:p>
      <w:r>
        <w:t>Methodology:</w:t>
      </w:r>
    </w:p>
    <w:p>
      <w:r>
        <w:t>Google dorking and official listings disclose the business email.</w:t>
      </w:r>
    </w:p>
    <w:p>
      <w:r/>
    </w:p>
    <w:p>
      <w:pPr>
        <w:pStyle w:val="ListBullet"/>
      </w:pPr>
      <w:r>
        <w:t>Q: What is the surname of the owners?</w:t>
      </w:r>
    </w:p>
    <w:p>
      <w:r>
        <w:t>A: `sl{cochrane}`</w:t>
      </w:r>
    </w:p>
    <w:p>
      <w:r>
        <w:t>Methodology:</w:t>
      </w:r>
    </w:p>
    <w:p>
      <w:r>
        <w:t>Research via news archives and business databases returns the surname Cochrane.</w:t>
      </w:r>
    </w:p>
    <w:p>
      <w:r/>
    </w:p>
    <w:p>
      <w:pPr>
        <w:pStyle w:val="Heading2"/>
        <w:jc w:val="left"/>
      </w:pPr>
      <w:r>
        <w:t>Task 6: Reverse Your Thinking</w:t>
      </w:r>
    </w:p>
    <w:p>
      <w:pPr>
        <w:pStyle w:val="ListBullet"/>
      </w:pPr>
      <w:r>
        <w:t>Q: Which restaurant was this picture taken at?</w:t>
      </w:r>
    </w:p>
    <w:p>
      <w:r>
        <w:t>A: `sl{katz's deli}`</w:t>
      </w:r>
    </w:p>
    <w:p>
      <w:r>
        <w:t>Methodology:</w:t>
      </w:r>
    </w:p>
    <w:p>
      <w:r>
        <w:t>Reverse image search tools identify the location as Katz's Delicatessen.</w:t>
      </w:r>
    </w:p>
    <w:p>
      <w:r/>
    </w:p>
    <w:p>
      <w:pPr>
        <w:pStyle w:val="ListBullet"/>
      </w:pPr>
      <w:r>
        <w:t>Q: What is the name of the Bon Appétit editor that worked 24 hours at this restaurant?</w:t>
      </w:r>
    </w:p>
    <w:p>
      <w:r>
        <w:t>A: `sl{andrew knowlton}`</w:t>
      </w:r>
    </w:p>
    <w:p>
      <w:r>
        <w:t>Methodology:</w:t>
      </w:r>
    </w:p>
    <w:p>
      <w:r>
        <w:t>Google dorking finds a video featuring editor Andrew Knowlton working at Katz's Deli.</w:t>
      </w:r>
    </w:p>
    <w:p>
      <w:r/>
    </w:p>
    <w:p>
      <w:pPr>
        <w:pStyle w:val="Heading2"/>
        <w:jc w:val="left"/>
      </w:pPr>
      <w:r>
        <w:t>Task 7: Locate This Sculpture</w:t>
      </w:r>
    </w:p>
    <w:p>
      <w:pPr>
        <w:pStyle w:val="ListBullet"/>
      </w:pPr>
      <w:r>
        <w:t>Q: What is the name of this statue?</w:t>
      </w:r>
    </w:p>
    <w:p>
      <w:r>
        <w:t>A: `sl{rudolph the chrome nosed reindeer}`</w:t>
      </w:r>
    </w:p>
    <w:p>
      <w:r>
        <w:t>Methodology:</w:t>
      </w:r>
    </w:p>
    <w:p>
      <w:r>
        <w:t>Reverse image search using Yandex finds the statue listed on TripAdvisor.</w:t>
      </w:r>
    </w:p>
    <w:p>
      <w:r/>
    </w:p>
    <w:p>
      <w:pPr>
        <w:pStyle w:val="ListBullet"/>
      </w:pPr>
      <w:r>
        <w:t>Q: Who took this image?</w:t>
      </w:r>
    </w:p>
    <w:p>
      <w:r>
        <w:t>A: `sl{kjersti stensrud}`</w:t>
      </w:r>
    </w:p>
    <w:p>
      <w:r>
        <w:t>Methodology:</w:t>
      </w:r>
    </w:p>
    <w:p>
      <w:r>
        <w:t>Image credit from the same TripAdvisor page lists Kjersti Stensrud.</w:t>
      </w:r>
    </w:p>
    <w:p>
      <w:r/>
    </w:p>
    <w:p>
      <w:pPr>
        <w:pStyle w:val="Heading2"/>
        <w:jc w:val="left"/>
      </w:pPr>
      <w:r>
        <w:t>Task 8: ...and Justice for All</w:t>
      </w:r>
    </w:p>
    <w:p>
      <w:pPr>
        <w:pStyle w:val="ListBullet"/>
      </w:pPr>
      <w:r>
        <w:t>Q: What is the name of the character that the statue depicts?</w:t>
      </w:r>
    </w:p>
    <w:p>
      <w:r>
        <w:t>A: `sl{lady justice}`</w:t>
      </w:r>
    </w:p>
    <w:p>
      <w:r>
        <w:t>Methodology:</w:t>
      </w:r>
    </w:p>
    <w:p>
      <w:r>
        <w:t>Reverse image search identifies the statue as Lady Justice.</w:t>
      </w:r>
    </w:p>
    <w:p>
      <w:r/>
    </w:p>
    <w:p>
      <w:pPr>
        <w:pStyle w:val="ListBullet"/>
      </w:pPr>
      <w:r>
        <w:t>Q: Where is this statue located?</w:t>
      </w:r>
    </w:p>
    <w:p>
      <w:r>
        <w:t>A: `sl{alexandria, virginia}`</w:t>
      </w:r>
    </w:p>
    <w:p>
      <w:r>
        <w:t>Methodology:</w:t>
      </w:r>
    </w:p>
    <w:p>
      <w:r>
        <w:t>Google Maps and reverse image search confirm the location as Alexandria, Virginia.</w:t>
      </w:r>
    </w:p>
    <w:p>
      <w:r/>
    </w:p>
    <w:p>
      <w:pPr>
        <w:pStyle w:val="ListBullet"/>
      </w:pPr>
      <w:r>
        <w:t>Q: What is the name of the building opposite from this statue?</w:t>
      </w:r>
    </w:p>
    <w:p>
      <w:r>
        <w:t>A: `sl{the westin alexandria old town}`</w:t>
      </w:r>
    </w:p>
    <w:p>
      <w:r>
        <w:t>Methodology:</w:t>
      </w:r>
    </w:p>
    <w:p>
      <w:r>
        <w:t>Google Street View across the statue points to The Westin Alexandria Old Town.</w:t>
      </w:r>
    </w:p>
    <w:p>
      <w:r/>
    </w:p>
    <w:p>
      <w:pPr>
        <w:pStyle w:val="Heading2"/>
        <w:jc w:val="left"/>
      </w:pPr>
      <w:r>
        <w:t>Task 9: The View from My Hotel Room</w:t>
      </w:r>
    </w:p>
    <w:p>
      <w:pPr>
        <w:pStyle w:val="ListBullet"/>
      </w:pPr>
      <w:r>
        <w:t>Q: What is the name of the hotel that my friend stayed in a few years ago?</w:t>
      </w:r>
    </w:p>
    <w:p>
      <w:r>
        <w:t>A: `sl{novotel singapore clarke quay}`</w:t>
      </w:r>
    </w:p>
    <w:p>
      <w:r>
        <w:t>Methodology:</w:t>
      </w:r>
    </w:p>
    <w:p>
      <w:r>
        <w:t>Video analysis, reverse image search, and Street View confirm this hotel’s identity and location.</w:t>
      </w:r>
    </w:p>
    <w:p>
      <w:r/>
    </w:p>
    <w:p>
      <w:pPr>
        <w:pStyle w:val="Heading2"/>
      </w:pPr>
      <w:r>
        <w:t>Conclusion</w:t>
      </w:r>
    </w:p>
    <w:p>
      <w:r>
        <w:t>This OSINT report has detailed a series of image-based intelligence challenges conducted through the TryHackMe room 'Searchlight IMINT'. Using a blend of techniques such as Google reverse image search, dorking, Yandex, Google Maps, and street-level analysis, we were able to extract precise information from publicly available visual data. The categorization of findings according to task themes ensured structured analysis, reflecting real-world application of IMINT and geolocation skills. This investigation demonstrates the power and practicality of open-source intelligence techniques when executed methodically and ethically.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